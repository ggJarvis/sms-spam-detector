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E72DF" w14:textId="77777777" w:rsidR="00E0235C" w:rsidRDefault="00000000">
      <w:pPr>
        <w:pStyle w:val="Title"/>
      </w:pPr>
      <w:r>
        <w:t>SMS Spam Detector - README</w:t>
      </w:r>
    </w:p>
    <w:p w14:paraId="0FE992E8" w14:textId="77777777" w:rsidR="00E0235C" w:rsidRDefault="00000000">
      <w:pPr>
        <w:pStyle w:val="Heading1"/>
      </w:pPr>
      <w:r>
        <w:t>📱 Project Description</w:t>
      </w:r>
    </w:p>
    <w:p w14:paraId="0EB5831C" w14:textId="77777777" w:rsidR="00E0235C" w:rsidRDefault="00000000">
      <w:r>
        <w:t>A machine learning project that classifies SMS messages as spam or ham (not spam) using natural language processing techniques and a trained classifier.</w:t>
      </w:r>
    </w:p>
    <w:p w14:paraId="64737ED2" w14:textId="77777777" w:rsidR="00E0235C" w:rsidRDefault="00000000">
      <w:pPr>
        <w:pStyle w:val="Heading1"/>
      </w:pPr>
      <w:r>
        <w:t>🚀 Features</w:t>
      </w:r>
    </w:p>
    <w:p w14:paraId="3DD51A3A" w14:textId="77777777" w:rsidR="00E0235C" w:rsidRDefault="00000000">
      <w:pPr>
        <w:pStyle w:val="ListBullet"/>
      </w:pPr>
      <w:r>
        <w:t>• Text preprocessing (stop word removal, stemming, vectorization)</w:t>
      </w:r>
    </w:p>
    <w:p w14:paraId="335BF80A" w14:textId="77777777" w:rsidR="00E0235C" w:rsidRDefault="00000000">
      <w:pPr>
        <w:pStyle w:val="ListBullet"/>
      </w:pPr>
      <w:r>
        <w:t>• Model training and evaluation</w:t>
      </w:r>
    </w:p>
    <w:p w14:paraId="6A4770B8" w14:textId="77777777" w:rsidR="00E0235C" w:rsidRDefault="00000000">
      <w:pPr>
        <w:pStyle w:val="ListBullet"/>
      </w:pPr>
      <w:r>
        <w:t>• Real-time message prediction via command-line or UI (if included)</w:t>
      </w:r>
    </w:p>
    <w:p w14:paraId="51BC41EC" w14:textId="77777777" w:rsidR="00E0235C" w:rsidRDefault="00000000">
      <w:pPr>
        <w:pStyle w:val="ListBullet"/>
      </w:pPr>
      <w:r>
        <w:t>• Streamlit web app (if applicable)</w:t>
      </w:r>
    </w:p>
    <w:p w14:paraId="3E39D6F9" w14:textId="77777777" w:rsidR="00E0235C" w:rsidRDefault="00000000">
      <w:pPr>
        <w:pStyle w:val="ListBullet"/>
      </w:pPr>
      <w:r>
        <w:t>• Easy-to-follow structure</w:t>
      </w:r>
    </w:p>
    <w:p w14:paraId="4BF8D8EF" w14:textId="77777777" w:rsidR="00E0235C" w:rsidRDefault="00000000">
      <w:pPr>
        <w:pStyle w:val="Heading1"/>
      </w:pPr>
      <w:r>
        <w:t>📂 Project Structure</w:t>
      </w:r>
    </w:p>
    <w:p w14:paraId="24A737CC" w14:textId="77777777" w:rsidR="00E0235C" w:rsidRDefault="00000000">
      <w:r>
        <w:br/>
        <w:t>sms-spam-detector/</w:t>
      </w:r>
      <w:r>
        <w:br/>
        <w:t>│</w:t>
      </w:r>
      <w:r>
        <w:br/>
        <w:t>├── data/</w:t>
      </w:r>
      <w:r>
        <w:br/>
        <w:t>│   └── spam.csv                 # Dataset file</w:t>
      </w:r>
      <w:r>
        <w:br/>
        <w:t>│</w:t>
      </w:r>
      <w:r>
        <w:br/>
        <w:t>├── models/</w:t>
      </w:r>
      <w:r>
        <w:br/>
        <w:t>│   └── spam_classifier.pkl      # Trained ML model</w:t>
      </w:r>
      <w:r>
        <w:br/>
        <w:t>│</w:t>
      </w:r>
      <w:r>
        <w:br/>
        <w:t>├── notebooks/</w:t>
      </w:r>
      <w:r>
        <w:br/>
        <w:t>│   └── EDA_and_Modeling.ipynb   # Jupyter Notebook for training</w:t>
      </w:r>
      <w:r>
        <w:br/>
        <w:t>│</w:t>
      </w:r>
      <w:r>
        <w:br/>
        <w:t>├── app.py                       # Streamlit or CLI app script</w:t>
      </w:r>
      <w:r>
        <w:br/>
        <w:t>├── preprocessing.py             # Text cleaning functions</w:t>
      </w:r>
      <w:r>
        <w:br/>
        <w:t>├── requirements.txt             # Python dependencies</w:t>
      </w:r>
      <w:r>
        <w:br/>
        <w:t>└── README.md                    # Project documentation</w:t>
      </w:r>
      <w:r>
        <w:br/>
      </w:r>
    </w:p>
    <w:p w14:paraId="3E1440F6" w14:textId="77777777" w:rsidR="00E0235C" w:rsidRDefault="00000000">
      <w:pPr>
        <w:pStyle w:val="Heading1"/>
      </w:pPr>
      <w:r>
        <w:t>⚙️ Setup Instructions</w:t>
      </w:r>
    </w:p>
    <w:p w14:paraId="2A0CEB85" w14:textId="77777777" w:rsidR="00E0235C" w:rsidRDefault="00000000">
      <w:r>
        <w:t>1. 📥 Clone the repository</w:t>
      </w:r>
    </w:p>
    <w:p w14:paraId="4CB4121A" w14:textId="77777777" w:rsidR="00E0235C" w:rsidRDefault="00000000">
      <w:r>
        <w:t>git clone https://github.com/your-username/sms-spam-detector.git</w:t>
      </w:r>
      <w:r>
        <w:br/>
        <w:t>cd sms-spam-detector</w:t>
      </w:r>
    </w:p>
    <w:p w14:paraId="33273F8B" w14:textId="77777777" w:rsidR="00E0235C" w:rsidRDefault="00000000">
      <w:r>
        <w:lastRenderedPageBreak/>
        <w:t>2. 🐍 Create a virtual environment (optional but recommended)</w:t>
      </w:r>
    </w:p>
    <w:p w14:paraId="03BD9802" w14:textId="77777777" w:rsidR="00E0235C" w:rsidRDefault="00000000">
      <w:r>
        <w:t>python -m venv venv</w:t>
      </w:r>
      <w:r>
        <w:br/>
        <w:t>source venv/bin/activate      # For Linux/Mac</w:t>
      </w:r>
      <w:r>
        <w:br/>
        <w:t>venv\Scripts\activate         # For Windows</w:t>
      </w:r>
    </w:p>
    <w:p w14:paraId="1B7D3668" w14:textId="77777777" w:rsidR="00E0235C" w:rsidRDefault="00000000">
      <w:r>
        <w:t>3. 📦 Install dependencies</w:t>
      </w:r>
    </w:p>
    <w:p w14:paraId="2D9CF7AB" w14:textId="77777777" w:rsidR="00E0235C" w:rsidRDefault="00000000">
      <w:r>
        <w:t>pip install -r requirements.txt</w:t>
      </w:r>
    </w:p>
    <w:p w14:paraId="79D62453" w14:textId="77777777" w:rsidR="00E0235C" w:rsidRDefault="00000000">
      <w:r>
        <w:t>4. ▶️ Run the application</w:t>
      </w:r>
    </w:p>
    <w:p w14:paraId="273C6FC0" w14:textId="77777777" w:rsidR="00E0235C" w:rsidRDefault="00000000">
      <w:r>
        <w:t>If using a Streamlit app:</w:t>
      </w:r>
      <w:r>
        <w:br/>
        <w:t>streamlit run app.py</w:t>
      </w:r>
      <w:r>
        <w:br/>
      </w:r>
      <w:r>
        <w:br/>
        <w:t>If using command-line:</w:t>
      </w:r>
      <w:r>
        <w:br/>
        <w:t>python app.py</w:t>
      </w:r>
    </w:p>
    <w:p w14:paraId="5497EC4B" w14:textId="77777777" w:rsidR="00E0235C" w:rsidRDefault="00000000">
      <w:pPr>
        <w:pStyle w:val="Heading1"/>
      </w:pPr>
      <w:r>
        <w:t>📊 Dataset</w:t>
      </w:r>
    </w:p>
    <w:p w14:paraId="6350E764" w14:textId="77777777" w:rsidR="00E0235C" w:rsidRDefault="00000000">
      <w:r>
        <w:t>The dataset used is the classic SMS Spam Collection Dataset from UCI Machine Learning Repository:</w:t>
      </w:r>
      <w:r>
        <w:br/>
        <w:t>Link to dataset: https://archive.ics.uci.edu/ml/datasets/sms+spam+collection</w:t>
      </w:r>
    </w:p>
    <w:p w14:paraId="31C9C19E" w14:textId="77777777" w:rsidR="00E0235C" w:rsidRDefault="00000000">
      <w:pPr>
        <w:pStyle w:val="Heading1"/>
      </w:pPr>
      <w:r>
        <w:t>🧠 Algorithms Used</w:t>
      </w:r>
    </w:p>
    <w:p w14:paraId="24159F85" w14:textId="77777777" w:rsidR="00E0235C" w:rsidRDefault="00000000">
      <w:pPr>
        <w:pStyle w:val="ListBullet"/>
      </w:pPr>
      <w:r>
        <w:t>• CountVectorizer or TfidfVectorizer</w:t>
      </w:r>
    </w:p>
    <w:p w14:paraId="6C9571FA" w14:textId="77777777" w:rsidR="00E0235C" w:rsidRDefault="00000000">
      <w:pPr>
        <w:pStyle w:val="ListBullet"/>
      </w:pPr>
      <w:r>
        <w:t>• Naive Bayes or Logistic Regression (based on your model)</w:t>
      </w:r>
    </w:p>
    <w:p w14:paraId="3C427AA8" w14:textId="77777777" w:rsidR="00E0235C" w:rsidRDefault="00000000">
      <w:pPr>
        <w:pStyle w:val="ListBullet"/>
      </w:pPr>
      <w:r>
        <w:t>• Accuracy, Precision, Recall, F1 Score for evaluation</w:t>
      </w:r>
    </w:p>
    <w:p w14:paraId="5D685C2A" w14:textId="77777777" w:rsidR="00E0235C" w:rsidRDefault="00000000">
      <w:pPr>
        <w:pStyle w:val="Heading1"/>
      </w:pPr>
      <w:r>
        <w:t>✅ Example Usage</w:t>
      </w:r>
    </w:p>
    <w:p w14:paraId="07A4AEFF" w14:textId="77777777" w:rsidR="00E0235C" w:rsidRDefault="00000000">
      <w:r>
        <w:t>You can enter a message like:</w:t>
      </w:r>
      <w:r>
        <w:br/>
      </w:r>
      <w:r>
        <w:br/>
        <w:t>"Congratulations! You've won a free ticket to Bahamas!"</w:t>
      </w:r>
      <w:r>
        <w:br/>
      </w:r>
      <w:r>
        <w:br/>
        <w:t>And the model will predict:</w:t>
      </w:r>
      <w:r>
        <w:br/>
      </w:r>
      <w:r>
        <w:br/>
        <w:t>**Label: Spam**</w:t>
      </w:r>
    </w:p>
    <w:p w14:paraId="53DA2A27" w14:textId="77777777" w:rsidR="00E0235C" w:rsidRDefault="00000000">
      <w:pPr>
        <w:pStyle w:val="Heading1"/>
      </w:pPr>
      <w:r>
        <w:t>📌 Future Improvements</w:t>
      </w:r>
    </w:p>
    <w:p w14:paraId="738FF8E0" w14:textId="77777777" w:rsidR="00E0235C" w:rsidRDefault="00000000">
      <w:pPr>
        <w:pStyle w:val="ListBullet"/>
      </w:pPr>
      <w:r>
        <w:t>• Deploy using Flask/Streamlit on Heroku or Render</w:t>
      </w:r>
    </w:p>
    <w:p w14:paraId="754B99FD" w14:textId="77777777" w:rsidR="00E0235C" w:rsidRDefault="00000000">
      <w:pPr>
        <w:pStyle w:val="ListBullet"/>
      </w:pPr>
      <w:r>
        <w:t>• Use deep learning (e.g., LSTM)</w:t>
      </w:r>
    </w:p>
    <w:p w14:paraId="00A5D7F2" w14:textId="4F1B6CB0" w:rsidR="00E0235C" w:rsidRDefault="00000000" w:rsidP="00787C7B">
      <w:pPr>
        <w:pStyle w:val="ListBullet"/>
      </w:pPr>
      <w:r>
        <w:lastRenderedPageBreak/>
        <w:t>• Add dataset upload option</w:t>
      </w:r>
    </w:p>
    <w:sectPr w:rsidR="00E023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6288555">
    <w:abstractNumId w:val="8"/>
  </w:num>
  <w:num w:numId="2" w16cid:durableId="1849367917">
    <w:abstractNumId w:val="6"/>
  </w:num>
  <w:num w:numId="3" w16cid:durableId="246960035">
    <w:abstractNumId w:val="5"/>
  </w:num>
  <w:num w:numId="4" w16cid:durableId="23990891">
    <w:abstractNumId w:val="4"/>
  </w:num>
  <w:num w:numId="5" w16cid:durableId="1187447451">
    <w:abstractNumId w:val="7"/>
  </w:num>
  <w:num w:numId="6" w16cid:durableId="826360620">
    <w:abstractNumId w:val="3"/>
  </w:num>
  <w:num w:numId="7" w16cid:durableId="1859924039">
    <w:abstractNumId w:val="2"/>
  </w:num>
  <w:num w:numId="8" w16cid:durableId="737360955">
    <w:abstractNumId w:val="1"/>
  </w:num>
  <w:num w:numId="9" w16cid:durableId="200153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EDE"/>
    <w:rsid w:val="0015074B"/>
    <w:rsid w:val="0029639D"/>
    <w:rsid w:val="00326F90"/>
    <w:rsid w:val="00635591"/>
    <w:rsid w:val="00787C7B"/>
    <w:rsid w:val="00AA1D8D"/>
    <w:rsid w:val="00B47730"/>
    <w:rsid w:val="00CB0664"/>
    <w:rsid w:val="00E0235C"/>
    <w:rsid w:val="00FA0D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95027"/>
  <w14:defaultImageDpi w14:val="300"/>
  <w15:docId w15:val="{C81F68FD-78F3-408C-B616-99A64D7C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Gagan Gawande</cp:lastModifiedBy>
  <cp:revision>3</cp:revision>
  <dcterms:created xsi:type="dcterms:W3CDTF">2025-04-29T18:35:00Z</dcterms:created>
  <dcterms:modified xsi:type="dcterms:W3CDTF">2025-04-29T18:49:00Z</dcterms:modified>
  <cp:category/>
</cp:coreProperties>
</file>